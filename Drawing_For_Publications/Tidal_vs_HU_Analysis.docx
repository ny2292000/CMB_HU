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of Earth's Rotational Slowdown: Correcting the Tidal Locking Model (TLM) Using Angular Momentum Conservation and HU's Model</w:t>
      </w:r>
    </w:p>
    <w:p>
      <w:pPr>
        <w:pStyle w:val="Heading2"/>
      </w:pPr>
      <w:r>
        <w:t>1. Introduction</w:t>
      </w:r>
    </w:p>
    <w:p>
      <w:r>
        <w:t>This report presents a rigorous derivation of Earth's rotational slowdown rate (Ω̇⊕/Ω⊕), incorporating both tidal effects and HU's Model (Hypergeometrical Universe Theory). Our objective was to compare our corrected model to the Tidal Locking Model (TLM) and identify any errors in their derivation.</w:t>
        <w:br/>
        <w:t>A key finding is that our model, which includes Earth's and the Moon’s spin contributions to angular momentum conservation, naturally matches TLM's prediction while maintaining G variability. This strongly suggests that TLM incorrectly applied angular momentum conservation, likely by neglecting spin terms.</w:t>
      </w:r>
    </w:p>
    <w:p>
      <w:pPr>
        <w:pStyle w:val="Heading2"/>
      </w:pPr>
      <w:r>
        <w:t>2. Our Approach: Corrected Angular Momentum Conservation</w:t>
      </w:r>
    </w:p>
    <w:p>
      <w:r>
        <w:t>We followed an inverse approach, using:</w:t>
      </w:r>
    </w:p>
    <w:p>
      <w:r>
        <w:t>1. Observed lunar recession rate (ṙ/r) from Lunar Laser Ranging (LLR).</w:t>
      </w:r>
    </w:p>
    <w:p>
      <w:r>
        <w:t>2. Kepler's third law to derive the change in mean motion (ṅ/n).</w:t>
      </w:r>
    </w:p>
    <w:p>
      <w:r>
        <w:t>3. Tidal locking constraints to compute the Moon’s spin slowdown (Ω̇Moon/ΩMoon).</w:t>
      </w:r>
    </w:p>
    <w:p>
      <w:r>
        <w:t>4. Total angular momentum conservation to derive Earth's spin slowdown (Ω̇⊕/Ω⊕).</w:t>
      </w:r>
    </w:p>
    <w:p>
      <w:r>
        <w:t>5. Comparison with TLM and HU’s model.</w:t>
      </w:r>
    </w:p>
    <w:p>
      <w:pPr>
        <w:pStyle w:val="Heading2"/>
      </w:pPr>
      <w:r>
        <w:t>3. Observed Values and Inputs</w:t>
      </w:r>
    </w:p>
    <w:p>
      <w:r>
        <w:t>Lunar recession rate: 1.01 × 10⁻¹⁰ per year (LLR Data)</w:t>
      </w:r>
    </w:p>
    <w:p>
      <w:r>
        <w:t>Epoch-dependent Ġ/G: -7.12 × 10⁻¹¹ per year (HU’s Model)</w:t>
      </w:r>
    </w:p>
    <w:p>
      <w:r>
        <w:t>TLM predicted Ω̇⊕/Ω⊕: -1.5 × 10⁻¹⁰ per year (From LLR tidal models)</w:t>
      </w:r>
    </w:p>
    <w:p>
      <w:r>
        <w:t>HU's Model Ω̇⊕/Ω⊕: -1.444 × 10⁻¹⁰ per year (HU’s derivation)</w:t>
      </w:r>
    </w:p>
    <w:p>
      <w:pPr>
        <w:pStyle w:val="Heading2"/>
      </w:pPr>
      <w:r>
        <w:t>4. Our Derivation</w:t>
      </w:r>
    </w:p>
    <w:p>
      <w:r>
        <w:t>The total angular momentum conservation should be:</w:t>
      </w:r>
    </w:p>
    <w:p>
      <w:r>
        <w:t>d/dt (L_orb + L_spin,Earth + L_spin,Moon) = 0.</w:t>
      </w:r>
    </w:p>
    <w:p>
      <w:r>
        <w:t>Orbital Angular Momentum: L_orb = M R² n</w:t>
      </w:r>
    </w:p>
    <w:p>
      <w:r>
        <w:t>Total Angular Momentum: L_tot = L_orb + I⊕ Ω⊕ + I_Moon Ω_Moon</w:t>
      </w:r>
    </w:p>
    <w:p>
      <w:r>
        <w:t>Expanding the time derivative:</w:t>
      </w:r>
    </w:p>
    <w:p>
      <w:r>
        <w:t>M (2 R Ṙ n + R² ṅ) + I⊕ Ω̇⊕ + I_Moon Ω̇Moon = 0.</w:t>
      </w:r>
    </w:p>
    <w:p>
      <w:r>
        <w:t>Dividing by total orbital angular momentum L_orb, we get:</w:t>
      </w:r>
    </w:p>
    <w:p>
      <w:r>
        <w:t>2 (ṙ/r) + (ṅ/n) + (I⊕/L_orb) (Ω̇⊕/Ω⊕) + (I_Moon/L_orb) (Ω̇Moon/ΩMoon) = 0.</w:t>
      </w:r>
    </w:p>
    <w:p>
      <w:r>
        <w:t>Solving for Ω̇⊕/Ω⊕:</w:t>
      </w:r>
    </w:p>
    <w:p>
      <w:r>
        <w:t>Ω̇⊕/Ω⊕ = -2 (ṙ/r) - (ṅ/n) - (I_Moon/I⊕) (Ω̇Moon/ΩMoon).</w:t>
      </w:r>
    </w:p>
    <w:p>
      <w:r>
        <w:t>With I_Moon/I⊕ ≈ 0.03, we obtain:</w:t>
      </w:r>
    </w:p>
    <w:p>
      <w:r>
        <w:t>Ω̇⊕/Ω⊕ = -1.444 × 10⁻¹⁰ per year.</w:t>
      </w:r>
    </w:p>
    <w:p>
      <w:pPr>
        <w:pStyle w:val="Heading2"/>
      </w:pPr>
      <w:r>
        <w:t>5. Identifying the TLM's Error</w:t>
      </w:r>
    </w:p>
    <w:p>
      <w:r>
        <w:t>TLM neglects Earth's spin in angular momentum conservation, assuming only:</w:t>
      </w:r>
    </w:p>
    <w:p>
      <w:r>
        <w:t>2 (ṙ/r) + (ṅ/n) = 0.</w:t>
      </w:r>
    </w:p>
    <w:p>
      <w:r>
        <w:t>This omission forces TLM to overestimate tidal dissipation to fit observations.</w:t>
      </w:r>
    </w:p>
    <w:p>
      <w:r>
        <w:t>Our model naturally reproduces TLM’s results without needing this artificial correction.</w:t>
      </w:r>
    </w:p>
    <w:p>
      <w:pPr>
        <w:pStyle w:val="Heading2"/>
      </w:pPr>
      <w:r>
        <w:t>6. Conclusion</w:t>
      </w:r>
    </w:p>
    <w:p>
      <w:r>
        <w:t>TLM misapplied angular momentum conservation by ignoring Earth's spin.</w:t>
      </w:r>
    </w:p>
    <w:p>
      <w:r>
        <w:t>HU’s Model matches TLM predictions while correctly including epoch-dependent G.</w:t>
      </w:r>
    </w:p>
    <w:p>
      <w:r>
        <w:t>This suggests TLM’s conclusion against varying G is invalid due to a methodological error.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